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Task Priority System - Design and Development Document</w:t>
      </w:r>
    </w:p>
    <w:p>
      <w:pPr>
        <w:pStyle w:val="Heading2"/>
      </w:pPr>
      <w:r>
        <w:t>1. Requirements Document</w:t>
      </w:r>
    </w:p>
    <w:p>
      <w:pPr>
        <w:jc w:val="left"/>
      </w:pPr>
      <w:r>
        <w:rPr>
          <w:b w:val="0"/>
          <w:i w:val="0"/>
        </w:rPr>
        <w:t>Feature: Task Priority System</w:t>
      </w:r>
    </w:p>
    <w:p>
      <w:pPr>
        <w:jc w:val="left"/>
      </w:pPr>
      <w:r>
        <w:rPr>
          <w:b w:val="0"/>
          <w:i w:val="0"/>
        </w:rPr>
        <w:t>Purpose:</w:t>
      </w:r>
    </w:p>
    <w:p>
      <w:pPr>
        <w:jc w:val="left"/>
      </w:pPr>
      <w:r>
        <w:rPr>
          <w:b w:val="0"/>
          <w:i w:val="0"/>
        </w:rPr>
        <w:t>To automatically suggest task priorities for a task management application based on deadlines, dependencies, and user preferences. The system helps teams focus on tasks that matter most, ensuring deadlines and dependencies are respected.</w:t>
      </w:r>
    </w:p>
    <w:p>
      <w:pPr>
        <w:jc w:val="left"/>
      </w:pPr>
      <w:r>
        <w:rPr>
          <w:b w:val="0"/>
          <w:i w:val="0"/>
        </w:rPr>
        <w:t>Functional Requirements:</w:t>
      </w:r>
    </w:p>
    <w:p>
      <w:pPr>
        <w:jc w:val="left"/>
      </w:pPr>
      <w:r>
        <w:rPr>
          <w:b w:val="0"/>
          <w:i w:val="0"/>
        </w:rPr>
        <w:t>- Input: Task name, description, assigned user role (e.g., developer, tester), deadline, task dependencies</w:t>
      </w:r>
    </w:p>
    <w:p>
      <w:pPr>
        <w:jc w:val="left"/>
      </w:pPr>
      <w:r>
        <w:rPr>
          <w:b w:val="0"/>
          <w:i w:val="0"/>
        </w:rPr>
        <w:t>- Output: Suggested priority (High, Medium, Low) and an explanation</w:t>
      </w:r>
    </w:p>
    <w:p>
      <w:pPr>
        <w:jc w:val="left"/>
      </w:pPr>
      <w:r>
        <w:rPr>
          <w:b w:val="0"/>
          <w:i w:val="0"/>
        </w:rPr>
        <w:t>Non-Functional Requirements:</w:t>
      </w:r>
    </w:p>
    <w:p>
      <w:pPr>
        <w:jc w:val="left"/>
      </w:pPr>
      <w:r>
        <w:rPr>
          <w:b w:val="0"/>
          <w:i w:val="0"/>
        </w:rPr>
        <w:t>- Fast computation (within 500ms)</w:t>
      </w:r>
    </w:p>
    <w:p>
      <w:pPr>
        <w:jc w:val="left"/>
      </w:pPr>
      <w:r>
        <w:rPr>
          <w:b w:val="0"/>
          <w:i w:val="0"/>
        </w:rPr>
        <w:t>- Scalability to handle large task lists</w:t>
      </w:r>
    </w:p>
    <w:p>
      <w:pPr>
        <w:jc w:val="left"/>
      </w:pPr>
      <w:r>
        <w:rPr>
          <w:b w:val="0"/>
          <w:i w:val="0"/>
        </w:rPr>
        <w:t>- Integration with task platforms like Jira, Trello</w:t>
      </w:r>
    </w:p>
    <w:p>
      <w:pPr>
        <w:pStyle w:val="Heading2"/>
      </w:pPr>
      <w:r>
        <w:t>2. System Design Diagram</w:t>
      </w:r>
    </w:p>
    <w:p>
      <w:pPr>
        <w:jc w:val="left"/>
      </w:pPr>
      <w:r>
        <w:rPr>
          <w:b w:val="0"/>
          <w:i w:val="0"/>
        </w:rPr>
        <w:t>Component Layout:</w:t>
      </w:r>
    </w:p>
    <w:p>
      <w:pPr>
        <w:jc w:val="left"/>
      </w:pPr>
      <w:r>
        <w:rPr>
          <w:b w:val="0"/>
          <w:i w:val="0"/>
        </w:rPr>
        <w:br/>
        <w:t xml:space="preserve">[Task Input System (Form)] </w:t>
        <w:br/>
        <w:t xml:space="preserve">    ↓</w:t>
        <w:br/>
        <w:t>[Priority Engine (Java Application)]</w:t>
        <w:br/>
        <w:t xml:space="preserve">    ├─&gt; Deadline Analyzer (Java Class)</w:t>
        <w:br/>
        <w:t xml:space="preserve">    ├─&gt; Dependency Analyzer (Java Class)</w:t>
        <w:br/>
        <w:t xml:space="preserve">    └─&gt; User Preference Analyzer (Java Class)</w:t>
        <w:br/>
        <w:t xml:space="preserve">    ↓</w:t>
        <w:br/>
        <w:t>[Priority Output (High/Medium/Low + Explanation)]</w:t>
        <w:br/>
      </w:r>
    </w:p>
    <w:p>
      <w:pPr>
        <w:pStyle w:val="Heading2"/>
      </w:pPr>
      <w:r>
        <w:t>3. Java Code Implementation</w:t>
      </w:r>
    </w:p>
    <w:p>
      <w:pPr>
        <w:jc w:val="left"/>
      </w:pPr>
      <w:r>
        <w:rPr>
          <w:b w:val="0"/>
          <w:i w:val="0"/>
        </w:rPr>
        <w:t>Java Class: TaskPrioritySystem.java</w:t>
      </w:r>
    </w:p>
    <w:p>
      <w:r>
        <w:br/>
        <w:t>public class TaskPrioritySystem {</w:t>
        <w:br/>
        <w:t xml:space="preserve">    public static String calculatePriority(LocalDate deadline, List&lt;String&gt; dependencies, String userRole) {</w:t>
        <w:br/>
        <w:t xml:space="preserve">        int urgencyScore = getUrgencyScore(deadline);</w:t>
        <w:br/>
        <w:t xml:space="preserve">        int dependencyScore = dependencies.size();</w:t>
        <w:br/>
        <w:t xml:space="preserve">        int userPreferenceScore = getUserPreferenceScore(userRole);</w:t>
        <w:br/>
        <w:t xml:space="preserve">        int totalScore = urgencyScore + dependencyScore + userPreferenceScore;</w:t>
        <w:br/>
        <w:br/>
        <w:t xml:space="preserve">        if (totalScore &gt;= 8) return "High";</w:t>
        <w:br/>
        <w:t xml:space="preserve">        else if (totalScore &gt;= 5) return "Medium";</w:t>
        <w:br/>
        <w:t xml:space="preserve">        else return "Low";</w:t>
        <w:br/>
        <w:t xml:space="preserve">    }</w:t>
        <w:br/>
        <w:t xml:space="preserve">    private static int getUrgencyScore(LocalDate deadline) {</w:t>
        <w:br/>
        <w:t xml:space="preserve">        long daysLeft = ChronoUnit.DAYS.between(LocalDate.now(), deadline);</w:t>
        <w:br/>
        <w:t xml:space="preserve">        return daysLeft &lt;= 1 ? 5 : daysLeft &lt;= 3 ? 3 : 1;</w:t>
        <w:br/>
        <w:t xml:space="preserve">    }</w:t>
        <w:br/>
        <w:t xml:space="preserve">    private static int getUserPreferenceScore(String role) {</w:t>
        <w:br/>
        <w:t xml:space="preserve">        return switch (role) {</w:t>
        <w:br/>
        <w:t xml:space="preserve">            case "Developer" -&gt; 2;</w:t>
        <w:br/>
        <w:t xml:space="preserve">            case "Tester" -&gt; 1;</w:t>
        <w:br/>
        <w:t xml:space="preserve">            case "PM" -&gt; 3;</w:t>
        <w:br/>
        <w:t xml:space="preserve">            default -&gt; 0;</w:t>
        <w:br/>
        <w:t xml:space="preserve">        };</w:t>
        <w:br/>
        <w:t xml:space="preserve">    }</w:t>
        <w:br/>
        <w:t>}</w:t>
        <w:br/>
      </w:r>
    </w:p>
    <w:p>
      <w:pPr>
        <w:pStyle w:val="Heading2"/>
      </w:pPr>
      <w:r>
        <w:t>4. Test Cases</w:t>
      </w:r>
    </w:p>
    <w:p>
      <w:pPr>
        <w:jc w:val="left"/>
      </w:pPr>
      <w:r>
        <w:rPr>
          <w:b w:val="0"/>
          <w:i w:val="0"/>
        </w:rPr>
        <w:t>Test Case Table:</w:t>
      </w:r>
    </w:p>
    <w:p>
      <w:pPr>
        <w:jc w:val="left"/>
      </w:pPr>
      <w:r>
        <w:rPr>
          <w:b w:val="0"/>
          <w:i w:val="0"/>
        </w:rPr>
        <w:br/>
        <w:t>| Test Case | Input | Expected Output |</w:t>
        <w:br/>
        <w:t>|-----------|-------|-----------------|</w:t>
        <w:br/>
        <w:t>| 1         | Deadline = 1 day, no dependencies, role = Developer | High |</w:t>
        <w:br/>
        <w:t>| 2         | Deadline = 2 days, 2 dependencies, role = Tester | Medium |</w:t>
        <w:br/>
        <w:t>| 3         | Deadline = 10 days, no dependencies, role = PM | Low |</w:t>
        <w:br/>
      </w:r>
    </w:p>
    <w:p>
      <w:pPr>
        <w:pStyle w:val="Heading2"/>
      </w:pPr>
      <w:r>
        <w:t>5. User Documentation</w:t>
      </w:r>
    </w:p>
    <w:p>
      <w:pPr>
        <w:jc w:val="left"/>
      </w:pPr>
      <w:r>
        <w:rPr>
          <w:b w:val="0"/>
          <w:i w:val="0"/>
        </w:rPr>
        <w:t>Feature: Task Priority System</w:t>
      </w:r>
    </w:p>
    <w:p>
      <w:pPr>
        <w:jc w:val="left"/>
      </w:pPr>
      <w:r>
        <w:rPr>
          <w:b w:val="0"/>
          <w:i w:val="0"/>
        </w:rPr>
        <w:t>Purpose: Suggest task priorities based on urgency, task dependencies, and role preferences.</w:t>
      </w:r>
    </w:p>
    <w:p>
      <w:pPr>
        <w:jc w:val="left"/>
      </w:pPr>
      <w:r>
        <w:rPr>
          <w:b w:val="0"/>
          <w:i w:val="0"/>
        </w:rPr>
        <w:t>How to Use:</w:t>
      </w:r>
    </w:p>
    <w:p>
      <w:pPr>
        <w:jc w:val="left"/>
      </w:pPr>
      <w:r>
        <w:rPr>
          <w:b w:val="0"/>
          <w:i w:val="0"/>
        </w:rPr>
        <w:t>- Fill in task details (name, deadline, role, dependencies)</w:t>
      </w:r>
    </w:p>
    <w:p>
      <w:pPr>
        <w:jc w:val="left"/>
      </w:pPr>
      <w:r>
        <w:rPr>
          <w:b w:val="0"/>
          <w:i w:val="0"/>
        </w:rPr>
        <w:t>- System outputs a priority level and reasoning</w:t>
      </w:r>
    </w:p>
    <w:p>
      <w:pPr>
        <w:pStyle w:val="Heading2"/>
      </w:pPr>
      <w:r>
        <w:t>6. Deployment Considerations</w:t>
      </w:r>
    </w:p>
    <w:p>
      <w:pPr>
        <w:jc w:val="left"/>
      </w:pPr>
      <w:r>
        <w:rPr>
          <w:b w:val="0"/>
          <w:i w:val="0"/>
        </w:rPr>
        <w:t>- Deploy as a Java microservice</w:t>
      </w:r>
    </w:p>
    <w:p>
      <w:pPr>
        <w:jc w:val="left"/>
      </w:pPr>
      <w:r>
        <w:rPr>
          <w:b w:val="0"/>
          <w:i w:val="0"/>
        </w:rPr>
        <w:t>- REST endpoint: /api/priority</w:t>
      </w:r>
    </w:p>
    <w:p>
      <w:pPr>
        <w:jc w:val="left"/>
      </w:pPr>
      <w:r>
        <w:rPr>
          <w:b w:val="0"/>
          <w:i w:val="0"/>
        </w:rPr>
        <w:t>- Dockerize for containerized deployment</w:t>
      </w:r>
    </w:p>
    <w:p>
      <w:pPr>
        <w:jc w:val="left"/>
      </w:pPr>
      <w:r>
        <w:rPr>
          <w:b w:val="0"/>
          <w:i w:val="0"/>
        </w:rPr>
        <w:t>- Deploy to Kubernetes for scalability</w:t>
      </w:r>
    </w:p>
    <w:p>
      <w:pPr>
        <w:jc w:val="left"/>
      </w:pPr>
      <w:r>
        <w:rPr>
          <w:b w:val="0"/>
          <w:i w:val="0"/>
        </w:rPr>
        <w:t>- Secure with authentication and authorization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